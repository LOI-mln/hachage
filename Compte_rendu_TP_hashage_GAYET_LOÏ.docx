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6052" w14:textId="77777777" w:rsidR="00AF107B" w:rsidRDefault="00000000">
      <w:pPr>
        <w:pStyle w:val="Titre1"/>
        <w:jc w:val="center"/>
      </w:pPr>
      <w:r>
        <w:t>Compte rendu TP 1-2 — Fonctions de hachage</w:t>
      </w:r>
    </w:p>
    <w:p w14:paraId="4A6B0C78" w14:textId="77777777" w:rsidR="00AF107B" w:rsidRDefault="00000000">
      <w:r>
        <w:rPr>
          <w:b/>
        </w:rPr>
        <w:t xml:space="preserve">Auteurs : </w:t>
      </w:r>
      <w:r>
        <w:t>Milan LOÏ, Jules GAYET</w:t>
      </w:r>
      <w:r>
        <w:br/>
      </w:r>
      <w:r>
        <w:rPr>
          <w:b/>
        </w:rPr>
        <w:t xml:space="preserve">Date : </w:t>
      </w:r>
      <w:r>
        <w:t>03/10/2025</w:t>
      </w:r>
      <w:r>
        <w:br/>
      </w:r>
      <w:r>
        <w:rPr>
          <w:b/>
        </w:rPr>
        <w:t xml:space="preserve">Matière : </w:t>
      </w:r>
      <w:r>
        <w:t>BUT2 Informatique – Cryptographie</w:t>
      </w:r>
      <w:r>
        <w:br/>
      </w:r>
    </w:p>
    <w:p w14:paraId="07CA39E7" w14:textId="77777777" w:rsidR="00AF107B" w:rsidRDefault="00AF107B"/>
    <w:p w14:paraId="741C1261" w14:textId="77777777" w:rsidR="00AF107B" w:rsidRDefault="00000000">
      <w:pPr>
        <w:pStyle w:val="Titre2"/>
      </w:pPr>
      <w:r>
        <w:t>1) Organisation du dépôt &amp; fichiers livrés</w:t>
      </w:r>
    </w:p>
    <w:p w14:paraId="73FA0DAB" w14:textId="77777777" w:rsidR="00AF107B" w:rsidRDefault="00000000">
      <w:r>
        <w:rPr>
          <w:b/>
        </w:rPr>
        <w:t xml:space="preserve">- </w:t>
      </w:r>
      <w:r>
        <w:rPr>
          <w:i/>
        </w:rPr>
        <w:t>MauvaiseFonctionHashage.java</w:t>
      </w:r>
      <w:r>
        <w:t xml:space="preserve"> : contient une première fonction de hachage naïve (basée sur les codes ASCII). Sert à illustrer les collisions fréquentes et la mauvaise répartition.</w:t>
      </w:r>
      <w:r>
        <w:br/>
      </w:r>
    </w:p>
    <w:p w14:paraId="5AEB51AE" w14:textId="77777777" w:rsidR="00AF107B" w:rsidRDefault="00000000">
      <w:r>
        <w:rPr>
          <w:b/>
        </w:rPr>
        <w:t xml:space="preserve">- </w:t>
      </w:r>
      <w:r>
        <w:rPr>
          <w:i/>
        </w:rPr>
        <w:t>PreimagesCollisions.java</w:t>
      </w:r>
      <w:r>
        <w:t xml:space="preserve"> : implémente la détection de collisions et de préimages pour une fonction de hachage donnée.</w:t>
      </w:r>
      <w:r>
        <w:br/>
      </w:r>
    </w:p>
    <w:p w14:paraId="10A96418" w14:textId="77777777" w:rsidR="00AF107B" w:rsidRDefault="00000000">
      <w:r>
        <w:rPr>
          <w:b/>
        </w:rPr>
        <w:t xml:space="preserve">- </w:t>
      </w:r>
      <w:r>
        <w:rPr>
          <w:i/>
        </w:rPr>
        <w:t>HStar.java</w:t>
      </w:r>
      <w:r>
        <w:t xml:space="preserve"> : propose une fonction de hachage améliorée (base 37, modulo grand nombre premier) et des tests sur des dictionnaires de mots.</w:t>
      </w:r>
      <w:r>
        <w:br/>
      </w:r>
    </w:p>
    <w:p w14:paraId="4D71A510" w14:textId="77777777" w:rsidR="00AF107B" w:rsidRDefault="00000000">
      <w:r>
        <w:rPr>
          <w:b/>
        </w:rPr>
        <w:t xml:space="preserve">- </w:t>
      </w:r>
      <w:r>
        <w:rPr>
          <w:i/>
        </w:rPr>
        <w:t>attack.java</w:t>
      </w:r>
      <w:r>
        <w:t xml:space="preserve"> : script effectuant une attaque par collision, cherchant la première collision dans un ensemble de mots (avec comptage du nombre d’essais).</w:t>
      </w:r>
      <w:r>
        <w:br/>
      </w:r>
    </w:p>
    <w:p w14:paraId="1BD6476F" w14:textId="77777777" w:rsidR="00AF107B" w:rsidRDefault="00000000">
      <w:r>
        <w:rPr>
          <w:b/>
        </w:rPr>
        <w:t xml:space="preserve">- </w:t>
      </w:r>
      <w:r>
        <w:rPr>
          <w:i/>
        </w:rPr>
        <w:t>ods5.txt</w:t>
      </w:r>
      <w:r>
        <w:t xml:space="preserve"> : fichier dictionnaire de mots utilisés comme base de test.</w:t>
      </w:r>
      <w:r>
        <w:br/>
      </w:r>
    </w:p>
    <w:p w14:paraId="067F2107" w14:textId="77777777" w:rsidR="00AF107B" w:rsidRDefault="00AF107B"/>
    <w:p w14:paraId="5622C9C1" w14:textId="77777777" w:rsidR="00AF107B" w:rsidRDefault="00000000">
      <w:pPr>
        <w:pStyle w:val="Titre2"/>
      </w:pPr>
      <w:r>
        <w:t>Conventions d’implémentation</w:t>
      </w:r>
    </w:p>
    <w:p w14:paraId="0FA2E482" w14:textId="77777777" w:rsidR="00AF107B" w:rsidRDefault="00000000">
      <w:r>
        <w:t>• Alphabet traité : lettres a-z/A-Z uniquement (les autres caractères sont pris tels quels).</w:t>
      </w:r>
    </w:p>
    <w:p w14:paraId="7724F836" w14:textId="77777777" w:rsidR="00AF107B" w:rsidRDefault="00000000">
      <w:r>
        <w:t>• Structure du code : chaque fichier .java contient une classe principale avec méthode main exécutant les tests directement.</w:t>
      </w:r>
    </w:p>
    <w:p w14:paraId="6053172B" w14:textId="77777777" w:rsidR="00AF107B" w:rsidRDefault="00000000">
      <w:r>
        <w:t>• Gestion des collisions : les mots sont stockés dans une Map&lt;Integer, List&lt;String&gt;&gt; où la clé correspond au hash calculé.</w:t>
      </w:r>
    </w:p>
    <w:p w14:paraId="6EACA782" w14:textId="77777777" w:rsidR="00AF107B" w:rsidRDefault="00000000">
      <w:r>
        <w:t>• Langage utilisé : Java 21, exécution avec javac *.java puis java NomClasse.</w:t>
      </w:r>
    </w:p>
    <w:p w14:paraId="70A30CBA" w14:textId="77777777" w:rsidR="00AF107B" w:rsidRDefault="00AF107B"/>
    <w:p w14:paraId="3A2C27FE" w14:textId="77777777" w:rsidR="00AF107B" w:rsidRDefault="00000000">
      <w:pPr>
        <w:pStyle w:val="Titre2"/>
      </w:pPr>
      <w:r>
        <w:lastRenderedPageBreak/>
        <w:t>2) Principe des algorithmes implémentés</w:t>
      </w:r>
    </w:p>
    <w:p w14:paraId="4B070ED1" w14:textId="77777777" w:rsidR="00AF107B" w:rsidRDefault="00000000">
      <w:pPr>
        <w:pStyle w:val="Titre3"/>
      </w:pPr>
      <w:r>
        <w:t>2.1 Mauvaise fonction de hachage</w:t>
      </w:r>
    </w:p>
    <w:p w14:paraId="68D05611" w14:textId="77777777" w:rsidR="00AF107B" w:rsidRDefault="00000000">
      <w:r>
        <w:t>• Calcule le hash comme somme des codes ASCII des caractères.</w:t>
      </w:r>
    </w:p>
    <w:p w14:paraId="1765D50B" w14:textId="3A8573A9" w:rsidR="00B92C56" w:rsidRDefault="00B92C56" w:rsidP="00B92C56">
      <w:pPr>
        <w:pStyle w:val="Titre3"/>
        <w:jc w:val="center"/>
      </w:pPr>
      <w:r w:rsidRPr="00B92C56">
        <w:drawing>
          <wp:inline distT="0" distB="0" distL="0" distR="0" wp14:anchorId="2CB2F7E8" wp14:editId="0CE4E0A1">
            <wp:extent cx="2755900" cy="1485900"/>
            <wp:effectExtent l="0" t="0" r="0" b="0"/>
            <wp:docPr id="669313656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3656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9904" w14:textId="77777777" w:rsidR="00B92C56" w:rsidRPr="00B92C56" w:rsidRDefault="00B92C56" w:rsidP="00B92C56"/>
    <w:p w14:paraId="71ED9B1A" w14:textId="32057BA9" w:rsidR="00AF107B" w:rsidRDefault="00000000">
      <w:pPr>
        <w:pStyle w:val="Titre3"/>
      </w:pPr>
      <w:r>
        <w:t xml:space="preserve">2.2 Recherche de </w:t>
      </w:r>
      <w:proofErr w:type="spellStart"/>
      <w:r>
        <w:t>préimages</w:t>
      </w:r>
      <w:proofErr w:type="spellEnd"/>
      <w:r>
        <w:t xml:space="preserve"> et collisions</w:t>
      </w:r>
    </w:p>
    <w:p w14:paraId="43641E52" w14:textId="77777777" w:rsidR="00AF107B" w:rsidRDefault="00000000">
      <w:r>
        <w:t>• PreimagesCollisions.java construit une table de hachage à partir d’un fichier ou d’une liste de chaînes.</w:t>
      </w:r>
    </w:p>
    <w:p w14:paraId="513D2E18" w14:textId="2D7AFFD4" w:rsidR="00AF107B" w:rsidRDefault="00B92C56" w:rsidP="00B92C56">
      <w:pPr>
        <w:jc w:val="center"/>
      </w:pPr>
      <w:r w:rsidRPr="00B92C56">
        <w:drawing>
          <wp:inline distT="0" distB="0" distL="0" distR="0" wp14:anchorId="62B52C93" wp14:editId="108F70EB">
            <wp:extent cx="5486400" cy="1608455"/>
            <wp:effectExtent l="0" t="0" r="0" b="4445"/>
            <wp:docPr id="163679147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147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4A5B" w14:textId="77777777" w:rsidR="00B92C56" w:rsidRDefault="00B92C56">
      <w:pPr>
        <w:pStyle w:val="Titre3"/>
      </w:pPr>
    </w:p>
    <w:p w14:paraId="6854B39F" w14:textId="77777777" w:rsidR="00B92C56" w:rsidRDefault="00B92C56">
      <w:pPr>
        <w:pStyle w:val="Titre3"/>
      </w:pPr>
    </w:p>
    <w:p w14:paraId="6C7B1F32" w14:textId="77777777" w:rsidR="00B92C56" w:rsidRDefault="00B92C56">
      <w:pPr>
        <w:pStyle w:val="Titre3"/>
      </w:pPr>
    </w:p>
    <w:p w14:paraId="387B62C7" w14:textId="77777777" w:rsidR="00B92C56" w:rsidRDefault="00B92C56">
      <w:pPr>
        <w:pStyle w:val="Titre3"/>
      </w:pPr>
    </w:p>
    <w:p w14:paraId="5E8ACA0E" w14:textId="77777777" w:rsidR="00B92C56" w:rsidRDefault="00B92C56">
      <w:pPr>
        <w:pStyle w:val="Titre3"/>
      </w:pPr>
    </w:p>
    <w:p w14:paraId="0D0D94A6" w14:textId="77777777" w:rsidR="00B92C56" w:rsidRPr="00B92C56" w:rsidRDefault="00B92C56" w:rsidP="00B92C56"/>
    <w:p w14:paraId="11DE002B" w14:textId="77777777" w:rsidR="00B92C56" w:rsidRDefault="00B92C56">
      <w:pPr>
        <w:pStyle w:val="Titre3"/>
      </w:pPr>
    </w:p>
    <w:p w14:paraId="402E2732" w14:textId="77777777" w:rsidR="00B92C56" w:rsidRDefault="00B92C56">
      <w:pPr>
        <w:pStyle w:val="Titre3"/>
      </w:pPr>
    </w:p>
    <w:p w14:paraId="064C31C1" w14:textId="77777777" w:rsidR="00B92C56" w:rsidRDefault="00B92C56" w:rsidP="00B92C56"/>
    <w:p w14:paraId="6942FE5C" w14:textId="77777777" w:rsidR="00B92C56" w:rsidRPr="00B92C56" w:rsidRDefault="00B92C56" w:rsidP="00B92C56"/>
    <w:p w14:paraId="331E1DFE" w14:textId="5D0C693D" w:rsidR="00AF107B" w:rsidRDefault="00000000">
      <w:pPr>
        <w:pStyle w:val="Titre3"/>
      </w:pPr>
      <w:r>
        <w:lastRenderedPageBreak/>
        <w:t xml:space="preserve">2.3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hachage</w:t>
      </w:r>
      <w:proofErr w:type="spellEnd"/>
      <w:r>
        <w:t xml:space="preserve"> </w:t>
      </w:r>
      <w:proofErr w:type="spellStart"/>
      <w:r>
        <w:t>améliorée</w:t>
      </w:r>
      <w:proofErr w:type="spellEnd"/>
      <w:r>
        <w:t xml:space="preserve"> (HStar)</w:t>
      </w:r>
    </w:p>
    <w:p w14:paraId="257179DC" w14:textId="77777777" w:rsidR="00AF107B" w:rsidRDefault="00000000">
      <w:r>
        <w:t>• Nouvelle approche : combinaison de positions pondérées.</w:t>
      </w:r>
    </w:p>
    <w:p w14:paraId="364891CE" w14:textId="77777777" w:rsidR="00AF107B" w:rsidRDefault="00000000">
      <w:r>
        <w:t xml:space="preserve">• </w:t>
      </w:r>
      <w:proofErr w:type="gramStart"/>
      <w:r>
        <w:t>But :</w:t>
      </w:r>
      <w:proofErr w:type="gramEnd"/>
      <w:r>
        <w:t xml:space="preserve"> </w:t>
      </w:r>
      <w:proofErr w:type="spellStart"/>
      <w:r>
        <w:t>meilleure</w:t>
      </w:r>
      <w:proofErr w:type="spellEnd"/>
      <w:r>
        <w:t xml:space="preserve"> dispersion des valeurs, donc moins de collisions.</w:t>
      </w:r>
    </w:p>
    <w:p w14:paraId="6696586E" w14:textId="50186FF1" w:rsidR="00AF107B" w:rsidRDefault="00B92C56" w:rsidP="00B92C56">
      <w:pPr>
        <w:jc w:val="center"/>
      </w:pPr>
      <w:r w:rsidRPr="00B92C56">
        <w:drawing>
          <wp:inline distT="0" distB="0" distL="0" distR="0" wp14:anchorId="548B56AD" wp14:editId="26D59F76">
            <wp:extent cx="4318000" cy="2997200"/>
            <wp:effectExtent l="0" t="0" r="0" b="0"/>
            <wp:docPr id="145025367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367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63FB" w14:textId="77777777" w:rsidR="00AF107B" w:rsidRDefault="00000000">
      <w:pPr>
        <w:pStyle w:val="Titre3"/>
      </w:pPr>
      <w:r>
        <w:t>2.4 Script d’attaque (attack.java)</w:t>
      </w:r>
    </w:p>
    <w:p w14:paraId="05C75CDE" w14:textId="77777777" w:rsidR="00AF107B" w:rsidRDefault="00000000">
      <w:r>
        <w:t>• Effectue des essais successifs de hachage jusqu’à trouver une collision.</w:t>
      </w:r>
    </w:p>
    <w:p w14:paraId="4C426B77" w14:textId="77777777" w:rsidR="00AF107B" w:rsidRDefault="00000000">
      <w:r>
        <w:t>• Affiche :</w:t>
      </w:r>
    </w:p>
    <w:p w14:paraId="2B21A4A0" w14:textId="4CE959FE" w:rsidR="00AF107B" w:rsidRDefault="00000000">
      <w:r>
        <w:t xml:space="preserve">  - le </w:t>
      </w:r>
      <w:proofErr w:type="spellStart"/>
      <w:r>
        <w:t>nombre</w:t>
      </w:r>
      <w:proofErr w:type="spellEnd"/>
      <w:r>
        <w:t xml:space="preserve"> total </w:t>
      </w:r>
      <w:proofErr w:type="spellStart"/>
      <w:proofErr w:type="gramStart"/>
      <w:r>
        <w:t>d’essais</w:t>
      </w:r>
      <w:proofErr w:type="spellEnd"/>
      <w:r>
        <w:t>;</w:t>
      </w:r>
      <w:proofErr w:type="gramEnd"/>
      <w:r w:rsidR="009317AC">
        <w:tab/>
      </w:r>
    </w:p>
    <w:p w14:paraId="44B55349" w14:textId="77777777" w:rsidR="00AF107B" w:rsidRDefault="00000000">
      <w:r>
        <w:t xml:space="preserve">  - les deux chaînes en collision;</w:t>
      </w:r>
    </w:p>
    <w:p w14:paraId="7B48E418" w14:textId="77777777" w:rsidR="00AF107B" w:rsidRDefault="00000000">
      <w:r>
        <w:t xml:space="preserve">  - la valeur du hash commun.</w:t>
      </w:r>
    </w:p>
    <w:p w14:paraId="36635EFC" w14:textId="77777777" w:rsidR="00AF107B" w:rsidRDefault="00000000">
      <w:r>
        <w:t>• Sert à estimer la résistance de la fonction au birthday attack.</w:t>
      </w:r>
    </w:p>
    <w:p w14:paraId="323D3E61" w14:textId="3CF517D6" w:rsidR="00AF107B" w:rsidRDefault="00B92C56" w:rsidP="00B92C56">
      <w:pPr>
        <w:jc w:val="center"/>
      </w:pPr>
      <w:r w:rsidRPr="00B92C56">
        <w:drawing>
          <wp:inline distT="0" distB="0" distL="0" distR="0" wp14:anchorId="21A03B45" wp14:editId="7BFEA578">
            <wp:extent cx="5486400" cy="1759585"/>
            <wp:effectExtent l="0" t="0" r="0" b="5715"/>
            <wp:docPr id="463164566" name="Image 1" descr="Une image contenant texte, capture d’écran, noir et blanc, noi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4566" name="Image 1" descr="Une image contenant texte, capture d’écran, noir et blanc, noir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ED82" w14:textId="77777777" w:rsidR="00AF107B" w:rsidRDefault="00AF107B"/>
    <w:p w14:paraId="560C709D" w14:textId="77777777" w:rsidR="00AF107B" w:rsidRDefault="00000000">
      <w:pPr>
        <w:pStyle w:val="Titre2"/>
      </w:pPr>
      <w:r>
        <w:lastRenderedPageBreak/>
        <w:t>4) Conclusion</w:t>
      </w:r>
    </w:p>
    <w:p w14:paraId="36490F74" w14:textId="77777777" w:rsidR="00AF107B" w:rsidRDefault="00000000">
      <w:r>
        <w:t>Le dépôt contient une suite complète d’expérimentations sur les fonctions de hachage : du prototype naïf jusqu’à une version plus robuste. Les tests montrent que :</w:t>
      </w:r>
    </w:p>
    <w:p w14:paraId="2BE29581" w14:textId="77777777" w:rsidR="00AF107B" w:rsidRDefault="00000000">
      <w:r>
        <w:t>• la fonction simple provoque un grand nombre de collisions;</w:t>
      </w:r>
    </w:p>
    <w:p w14:paraId="2E8E50D4" w14:textId="77777777" w:rsidR="00AF107B" w:rsidRDefault="00000000">
      <w:r>
        <w:t>• la version améliorée HStar distribue mieux les valeurs;</w:t>
      </w:r>
    </w:p>
    <w:p w14:paraId="24BF9C20" w14:textId="77777777" w:rsidR="00AF107B" w:rsidRDefault="00000000">
      <w:r>
        <w:t>• le script d’attaque permet de quantifier la résistance à la collision.</w:t>
      </w:r>
    </w:p>
    <w:p w14:paraId="65D5398F" w14:textId="77777777" w:rsidR="00AF107B" w:rsidRDefault="00000000">
      <w:r>
        <w:t>Pour aller plus loin :</w:t>
      </w:r>
    </w:p>
    <w:p w14:paraId="400E1D28" w14:textId="77777777" w:rsidR="00AF107B" w:rsidRDefault="00000000">
      <w:r>
        <w:t>• Implémenter des fonctions cryptographiques standard (SHA-256, MD5 pour comparaison).</w:t>
      </w:r>
    </w:p>
    <w:p w14:paraId="78816B2F" w14:textId="77777777" w:rsidR="00AF107B" w:rsidRDefault="00000000">
      <w:r>
        <w:t>• Automatiser les tests sur de grands dictionnaires.</w:t>
      </w:r>
    </w:p>
    <w:p w14:paraId="17F9DA3F" w14:textId="77777777" w:rsidR="00AF107B" w:rsidRDefault="00000000">
      <w:r>
        <w:t>• Ajouter une analyse statistique (histogramme de distribution, taux de charge des buckets).</w:t>
      </w:r>
    </w:p>
    <w:p w14:paraId="67365337" w14:textId="77777777" w:rsidR="00AF107B" w:rsidRDefault="00000000">
      <w:r>
        <w:t>• Rendre le module compatible avec des entrées binaires (non-textuelles).</w:t>
      </w:r>
    </w:p>
    <w:sectPr w:rsidR="00AF10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424159">
    <w:abstractNumId w:val="8"/>
  </w:num>
  <w:num w:numId="2" w16cid:durableId="140469060">
    <w:abstractNumId w:val="6"/>
  </w:num>
  <w:num w:numId="3" w16cid:durableId="1611399254">
    <w:abstractNumId w:val="5"/>
  </w:num>
  <w:num w:numId="4" w16cid:durableId="1740010540">
    <w:abstractNumId w:val="4"/>
  </w:num>
  <w:num w:numId="5" w16cid:durableId="886449786">
    <w:abstractNumId w:val="7"/>
  </w:num>
  <w:num w:numId="6" w16cid:durableId="1364360343">
    <w:abstractNumId w:val="3"/>
  </w:num>
  <w:num w:numId="7" w16cid:durableId="1630550456">
    <w:abstractNumId w:val="2"/>
  </w:num>
  <w:num w:numId="8" w16cid:durableId="1659192916">
    <w:abstractNumId w:val="1"/>
  </w:num>
  <w:num w:numId="9" w16cid:durableId="75428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091"/>
    <w:rsid w:val="0029639D"/>
    <w:rsid w:val="00326F90"/>
    <w:rsid w:val="00843F59"/>
    <w:rsid w:val="009317AC"/>
    <w:rsid w:val="00AA1D8D"/>
    <w:rsid w:val="00AD0917"/>
    <w:rsid w:val="00AF107B"/>
    <w:rsid w:val="00B47730"/>
    <w:rsid w:val="00B92C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CE620"/>
  <w14:defaultImageDpi w14:val="300"/>
  <w15:docId w15:val="{900D793E-4434-744D-AB52-FA371A17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Jules Gayet</cp:lastModifiedBy>
  <cp:revision>2</cp:revision>
  <dcterms:created xsi:type="dcterms:W3CDTF">2013-12-23T23:15:00Z</dcterms:created>
  <dcterms:modified xsi:type="dcterms:W3CDTF">2025-10-10T09:22:00Z</dcterms:modified>
  <cp:category/>
</cp:coreProperties>
</file>